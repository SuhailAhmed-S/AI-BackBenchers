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5C3D9" w14:textId="77777777" w:rsidR="001167D5" w:rsidRPr="001167D5" w:rsidRDefault="00000000" w:rsidP="001167D5">
      <w:pPr>
        <w:pStyle w:val="Title"/>
        <w:jc w:val="center"/>
        <w:rPr>
          <w:sz w:val="48"/>
          <w:szCs w:val="48"/>
        </w:rPr>
      </w:pPr>
      <w:r w:rsidRPr="001167D5">
        <w:rPr>
          <w:sz w:val="48"/>
          <w:szCs w:val="48"/>
        </w:rPr>
        <w:t>AI-Based Gym Coach</w:t>
      </w:r>
    </w:p>
    <w:p w14:paraId="340D4B8A" w14:textId="50490871" w:rsidR="003135A1" w:rsidRDefault="00000000" w:rsidP="001167D5">
      <w:pPr>
        <w:pStyle w:val="Title"/>
        <w:jc w:val="center"/>
        <w:rPr>
          <w:sz w:val="48"/>
          <w:szCs w:val="48"/>
        </w:rPr>
      </w:pPr>
      <w:r w:rsidRPr="001167D5">
        <w:rPr>
          <w:sz w:val="48"/>
          <w:szCs w:val="48"/>
        </w:rPr>
        <w:t xml:space="preserve"> Intelligent Fitness Assistant</w:t>
      </w:r>
    </w:p>
    <w:p w14:paraId="7D17BE6D" w14:textId="33CFA7AA" w:rsidR="003135A1" w:rsidRDefault="002B6741">
      <w:pPr>
        <w:pStyle w:val="Heading1"/>
      </w:pPr>
      <w:r>
        <w:t xml:space="preserve">Abstract </w:t>
      </w:r>
    </w:p>
    <w:p w14:paraId="436117E2" w14:textId="77777777" w:rsidR="002B6741" w:rsidRPr="002B6741" w:rsidRDefault="002B6741" w:rsidP="002B6741">
      <w:pPr>
        <w:rPr>
          <w:lang w:val="en-IN"/>
        </w:rPr>
      </w:pPr>
      <w:r w:rsidRPr="002B6741">
        <w:rPr>
          <w:lang w:val="en-IN"/>
        </w:rPr>
        <w:t>The AI-Based Gym Coach is a smart fitness assistant that helps people work out safely and effectively, whether at home or in the gym. Using computer vision and machine learning, it detects exercises, counts repetitions, and checks posture in real time, giving instant feedback to avoid injuries. It also creates personalized workout plans based on the user’s goals and adapts them as progress is made. A mobile and web dashboard tracks performance, shows detailed analytics, and stores history securely in the cloud. With features like live coaching, progress tracking, and cost-effective access to professional-level guidance, the AI Gym Coach makes staying fit easier, smarter, and more engaging.</w:t>
      </w:r>
    </w:p>
    <w:p w14:paraId="12F15EE0" w14:textId="747DAA32" w:rsidR="003135A1" w:rsidRDefault="00000000">
      <w:pPr>
        <w:pStyle w:val="Heading2"/>
        <w:rPr>
          <w:sz w:val="28"/>
          <w:szCs w:val="28"/>
        </w:rPr>
      </w:pPr>
      <w:r w:rsidRPr="001167D5">
        <w:rPr>
          <w:sz w:val="28"/>
          <w:szCs w:val="28"/>
        </w:rPr>
        <w:t>Problem Statement</w:t>
      </w:r>
    </w:p>
    <w:p w14:paraId="7F722F3F" w14:textId="77777777" w:rsidR="002B6741" w:rsidRPr="002B6741" w:rsidRDefault="002B6741" w:rsidP="002B6741"/>
    <w:p w14:paraId="50D173D7" w14:textId="77777777" w:rsidR="003135A1" w:rsidRDefault="00000000">
      <w:r>
        <w:t>In today’s fast-paced world, many people struggle to maintain proper exercise form, track workout progress, and stay motivated during fitness routines. Hiring personal trainers is expensive, and self-guided workouts often lead to poor posture, injuries, and lack of progress.</w:t>
      </w:r>
    </w:p>
    <w:p w14:paraId="0E55EF5A" w14:textId="081DA633" w:rsidR="003135A1" w:rsidRDefault="00000000">
      <w:pPr>
        <w:pStyle w:val="Heading1"/>
      </w:pPr>
      <w:r>
        <w:t>Proposed Solution</w:t>
      </w:r>
    </w:p>
    <w:p w14:paraId="11CC06EC" w14:textId="77777777" w:rsidR="003135A1" w:rsidRDefault="00000000">
      <w:r>
        <w:t>We propose an AI-powered Gym Coach that provides real-time exercise detection, repetition counting, posture correction, and personalized workout plans using computer vision and machine learning. This solution makes professional-level coaching accessible to everyone at home or in the gym.</w:t>
      </w:r>
    </w:p>
    <w:p w14:paraId="07155F8E" w14:textId="59FF8720" w:rsidR="002B6741" w:rsidRPr="002B6741" w:rsidRDefault="00000000" w:rsidP="002B6741">
      <w:pPr>
        <w:pStyle w:val="Heading1"/>
      </w:pPr>
      <w:r>
        <w:t>Core Technologies Used</w:t>
      </w:r>
    </w:p>
    <w:p w14:paraId="30EF34F5" w14:textId="77777777" w:rsidR="003135A1" w:rsidRDefault="00000000">
      <w:pPr>
        <w:pStyle w:val="ListBullet"/>
      </w:pPr>
      <w:r>
        <w:t>Python – due to its strong support for AI, ML, and computer vision libraries.</w:t>
      </w:r>
    </w:p>
    <w:p w14:paraId="63CF5599" w14:textId="77777777" w:rsidR="003135A1" w:rsidRDefault="00000000">
      <w:pPr>
        <w:pStyle w:val="ListBullet"/>
      </w:pPr>
      <w:r>
        <w:t>MediaPipe or OpenPose – for real-time pose estimation and body landmark detection.</w:t>
      </w:r>
    </w:p>
    <w:p w14:paraId="2413AA12" w14:textId="77777777" w:rsidR="003135A1" w:rsidRDefault="00000000">
      <w:pPr>
        <w:pStyle w:val="ListBullet"/>
      </w:pPr>
      <w:r>
        <w:t>TensorFlow / PyTorch – for exercise classification and form analysis models.</w:t>
      </w:r>
    </w:p>
    <w:p w14:paraId="21704610" w14:textId="77777777" w:rsidR="003135A1" w:rsidRDefault="00000000">
      <w:pPr>
        <w:pStyle w:val="ListBullet"/>
      </w:pPr>
      <w:r>
        <w:t>Flask / FastAPI for API services.</w:t>
      </w:r>
    </w:p>
    <w:p w14:paraId="6B3C9F43" w14:textId="77777777" w:rsidR="003135A1" w:rsidRDefault="00000000">
      <w:pPr>
        <w:pStyle w:val="ListBullet"/>
      </w:pPr>
      <w:r>
        <w:t>Firebase / MongoDB for user data and workout history.</w:t>
      </w:r>
    </w:p>
    <w:p w14:paraId="143C7DEC" w14:textId="77777777" w:rsidR="00820A79" w:rsidRDefault="00820A79">
      <w:pPr>
        <w:pStyle w:val="Heading1"/>
      </w:pPr>
    </w:p>
    <w:p w14:paraId="0FB6CA2C" w14:textId="5EFC685C" w:rsidR="003135A1" w:rsidRDefault="00820A79">
      <w:pPr>
        <w:pStyle w:val="Heading1"/>
      </w:pPr>
      <w:r>
        <w:t xml:space="preserve">System </w:t>
      </w:r>
      <w:r w:rsidR="00000000">
        <w:t>Functionality</w:t>
      </w:r>
    </w:p>
    <w:p w14:paraId="7276C522" w14:textId="77777777" w:rsidR="003135A1" w:rsidRDefault="00000000">
      <w:pPr>
        <w:pStyle w:val="ListBullet"/>
      </w:pPr>
      <w:r>
        <w:t>Exercise Detection and Tracking: Recognizes exercises (e.g., squats, push-ups, deadlifts) using pose estimation and counts repetitions and sets automatically.</w:t>
      </w:r>
    </w:p>
    <w:p w14:paraId="5175B0AC" w14:textId="77777777" w:rsidR="003135A1" w:rsidRDefault="00000000">
      <w:pPr>
        <w:pStyle w:val="ListBullet"/>
      </w:pPr>
      <w:r>
        <w:t>Posture and Form Correction: Analyzes body joint angles and provides real-time voice/text feedback to reduce the risk of injuries.</w:t>
      </w:r>
    </w:p>
    <w:p w14:paraId="2B079220" w14:textId="38885791" w:rsidR="003135A1" w:rsidRDefault="00000000">
      <w:pPr>
        <w:pStyle w:val="ListBullet"/>
      </w:pPr>
      <w:r>
        <w:t xml:space="preserve">Personalized Workout Plans: Suggests workouts based on user goals (weight </w:t>
      </w:r>
      <w:proofErr w:type="gramStart"/>
      <w:r>
        <w:t>los</w:t>
      </w:r>
      <w:r w:rsidR="00E41445">
        <w:t>s</w:t>
      </w:r>
      <w:r>
        <w:t xml:space="preserve">, </w:t>
      </w:r>
      <w:r w:rsidR="00820A79">
        <w:t xml:space="preserve">  </w:t>
      </w:r>
      <w:proofErr w:type="gramEnd"/>
      <w:r w:rsidR="00820A79">
        <w:t xml:space="preserve">          </w:t>
      </w:r>
      <w:r>
        <w:t>strength, endurance) and adapts difficulty based on user progress.</w:t>
      </w:r>
    </w:p>
    <w:p w14:paraId="5C7D8EB8" w14:textId="77777777" w:rsidR="003135A1" w:rsidRDefault="00000000">
      <w:pPr>
        <w:pStyle w:val="ListBullet"/>
      </w:pPr>
      <w:r>
        <w:t>Progress Tracking: Records sets, reps, calories burned, and form scores while providing analytics dashboards for visualizing progress.</w:t>
      </w:r>
    </w:p>
    <w:p w14:paraId="57D9126B" w14:textId="46B11381" w:rsidR="003135A1" w:rsidRDefault="00000000">
      <w:pPr>
        <w:pStyle w:val="Heading1"/>
      </w:pPr>
      <w:r>
        <w:t>Dashboard &amp; Visualization</w:t>
      </w:r>
    </w:p>
    <w:p w14:paraId="0112953A" w14:textId="77777777" w:rsidR="002B6741" w:rsidRPr="002B6741" w:rsidRDefault="002B6741" w:rsidP="002B6741">
      <w:pPr>
        <w:pStyle w:val="NoSpacing"/>
      </w:pPr>
    </w:p>
    <w:p w14:paraId="3DA46A17" w14:textId="77777777" w:rsidR="003135A1" w:rsidRDefault="00000000">
      <w:r>
        <w:t>Web and mobile app interface for real-time posture feedback, performance analytics (graphs and heat maps of form accuracy), and history tracking with weekly/monthly summaries.</w:t>
      </w:r>
    </w:p>
    <w:p w14:paraId="6786B850" w14:textId="3CAFFE06" w:rsidR="003135A1" w:rsidRDefault="00000000">
      <w:pPr>
        <w:pStyle w:val="Heading1"/>
      </w:pPr>
      <w:r>
        <w:t>Data Storage and Management</w:t>
      </w:r>
    </w:p>
    <w:p w14:paraId="3659CB9A" w14:textId="77777777" w:rsidR="003135A1" w:rsidRDefault="00000000">
      <w:r>
        <w:t>User data and analytics stored securely. Supports local storage (SQLite) or cloud storage (Firebase) for scalability.</w:t>
      </w:r>
    </w:p>
    <w:p w14:paraId="2DE4940F" w14:textId="7DB24FE5" w:rsidR="003135A1" w:rsidRDefault="00000000">
      <w:pPr>
        <w:pStyle w:val="Heading1"/>
      </w:pPr>
      <w:r>
        <w:t>Advantages of the Proposed System</w:t>
      </w:r>
    </w:p>
    <w:p w14:paraId="3510D75F" w14:textId="77777777" w:rsidR="003135A1" w:rsidRDefault="00000000">
      <w:pPr>
        <w:pStyle w:val="ListBullet"/>
      </w:pPr>
      <w:r>
        <w:t>Real-time Monitoring: Provides immediate posture correction.</w:t>
      </w:r>
    </w:p>
    <w:p w14:paraId="62231BC5" w14:textId="77777777" w:rsidR="003135A1" w:rsidRDefault="00000000">
      <w:pPr>
        <w:pStyle w:val="ListBullet"/>
      </w:pPr>
      <w:r>
        <w:t>Objective Analysis: Data-driven feedback instead of subjective guesses.</w:t>
      </w:r>
    </w:p>
    <w:p w14:paraId="77ED409C" w14:textId="77777777" w:rsidR="003135A1" w:rsidRDefault="00000000">
      <w:pPr>
        <w:pStyle w:val="ListBullet"/>
      </w:pPr>
      <w:r>
        <w:t>Personalized Coaching: Tailored workouts for all fitness levels.</w:t>
      </w:r>
    </w:p>
    <w:p w14:paraId="63D49E06" w14:textId="77777777" w:rsidR="003135A1" w:rsidRDefault="00000000">
      <w:pPr>
        <w:pStyle w:val="ListBullet"/>
      </w:pPr>
      <w:r>
        <w:t>Cost-effective: Professional coaching at a fraction of the cost.</w:t>
      </w:r>
    </w:p>
    <w:p w14:paraId="6138A6F4" w14:textId="77777777" w:rsidR="002B6741" w:rsidRPr="002B6741" w:rsidRDefault="002B6741" w:rsidP="002B6741">
      <w:pPr>
        <w:pStyle w:val="ListBullet"/>
        <w:numPr>
          <w:ilvl w:val="0"/>
          <w:numId w:val="0"/>
        </w:numPr>
        <w:rPr>
          <w:b/>
          <w:bCs/>
          <w:sz w:val="28"/>
          <w:szCs w:val="28"/>
        </w:rPr>
      </w:pPr>
    </w:p>
    <w:p w14:paraId="55E8008F" w14:textId="6EDC0830" w:rsidR="002B6741" w:rsidRDefault="002B6741" w:rsidP="002B6741">
      <w:pPr>
        <w:pStyle w:val="ListBullet"/>
        <w:numPr>
          <w:ilvl w:val="0"/>
          <w:numId w:val="0"/>
        </w:numPr>
        <w:rPr>
          <w:rFonts w:asciiTheme="majorHAnsi" w:hAnsiTheme="majorHAnsi" w:cstheme="majorHAnsi"/>
          <w:b/>
          <w:bCs/>
          <w:sz w:val="28"/>
          <w:szCs w:val="28"/>
        </w:rPr>
      </w:pPr>
      <w:r w:rsidRPr="002B6741">
        <w:rPr>
          <w:rFonts w:asciiTheme="majorHAnsi" w:hAnsiTheme="majorHAnsi" w:cstheme="majorHAnsi"/>
          <w:b/>
          <w:bCs/>
          <w:sz w:val="28"/>
          <w:szCs w:val="28"/>
        </w:rPr>
        <w:t>Tentative Budget:</w:t>
      </w:r>
    </w:p>
    <w:p w14:paraId="045C07C8" w14:textId="1BDCF3EE" w:rsidR="002B6741" w:rsidRPr="002B6741" w:rsidRDefault="002B6741" w:rsidP="002B6741">
      <w:pPr>
        <w:pStyle w:val="ListBullet"/>
        <w:rPr>
          <w:rFonts w:cstheme="majorHAnsi"/>
          <w:b/>
          <w:bCs/>
          <w:lang w:val="en-IN"/>
        </w:rPr>
      </w:pPr>
      <w:r w:rsidRPr="002B6741">
        <w:rPr>
          <w:rFonts w:cstheme="majorHAnsi"/>
          <w:b/>
          <w:bCs/>
          <w:lang w:val="en-IN"/>
        </w:rPr>
        <w:t>Student prototype: ₹2k – ₹10k.</w:t>
      </w:r>
    </w:p>
    <w:p w14:paraId="59A333E9" w14:textId="7843F4BF" w:rsidR="002B6741" w:rsidRDefault="002B6741" w:rsidP="002B6741">
      <w:pPr>
        <w:pStyle w:val="ListBullet"/>
        <w:rPr>
          <w:rFonts w:cstheme="majorHAnsi"/>
          <w:b/>
          <w:bCs/>
          <w:lang w:val="en-IN"/>
        </w:rPr>
      </w:pPr>
      <w:r w:rsidRPr="002B6741">
        <w:rPr>
          <w:rFonts w:cstheme="majorHAnsi"/>
          <w:b/>
          <w:bCs/>
          <w:lang w:val="en-IN"/>
        </w:rPr>
        <w:t>Startup MVP: ₹1.5 – ₹3 lakh.</w:t>
      </w:r>
    </w:p>
    <w:p w14:paraId="17171399" w14:textId="77777777" w:rsidR="00820A79" w:rsidRDefault="00820A79" w:rsidP="00820A79">
      <w:pPr>
        <w:pStyle w:val="ListBullet"/>
        <w:numPr>
          <w:ilvl w:val="0"/>
          <w:numId w:val="0"/>
        </w:numPr>
        <w:ind w:left="360"/>
        <w:rPr>
          <w:rFonts w:cstheme="majorHAnsi"/>
          <w:b/>
          <w:bCs/>
          <w:lang w:val="en-IN"/>
        </w:rPr>
      </w:pPr>
    </w:p>
    <w:p w14:paraId="171FC3BB" w14:textId="77777777" w:rsidR="00820A79" w:rsidRDefault="00820A79" w:rsidP="00820A79">
      <w:pPr>
        <w:pStyle w:val="ListBullet"/>
        <w:numPr>
          <w:ilvl w:val="0"/>
          <w:numId w:val="0"/>
        </w:numPr>
        <w:ind w:left="360"/>
        <w:rPr>
          <w:rFonts w:cstheme="majorHAnsi"/>
          <w:b/>
          <w:bCs/>
          <w:lang w:val="en-IN"/>
        </w:rPr>
      </w:pPr>
    </w:p>
    <w:p w14:paraId="1B19EB45" w14:textId="77777777" w:rsidR="00820A79" w:rsidRDefault="00820A79" w:rsidP="00820A79">
      <w:pPr>
        <w:pStyle w:val="ListBullet"/>
        <w:numPr>
          <w:ilvl w:val="0"/>
          <w:numId w:val="0"/>
        </w:numPr>
        <w:ind w:left="360"/>
        <w:rPr>
          <w:rFonts w:cstheme="majorHAnsi"/>
          <w:b/>
          <w:bCs/>
          <w:lang w:val="en-IN"/>
        </w:rPr>
      </w:pPr>
    </w:p>
    <w:p w14:paraId="1DC08091" w14:textId="77777777" w:rsidR="00820A79" w:rsidRDefault="00820A79" w:rsidP="00820A79">
      <w:pPr>
        <w:pStyle w:val="ListBullet"/>
        <w:numPr>
          <w:ilvl w:val="0"/>
          <w:numId w:val="0"/>
        </w:numPr>
        <w:ind w:left="360"/>
        <w:rPr>
          <w:rFonts w:cstheme="majorHAnsi"/>
          <w:b/>
          <w:bCs/>
          <w:lang w:val="en-IN"/>
        </w:rPr>
      </w:pPr>
    </w:p>
    <w:p w14:paraId="0E9593F2" w14:textId="77777777" w:rsidR="00820A79" w:rsidRDefault="00820A79" w:rsidP="00820A79">
      <w:pPr>
        <w:pStyle w:val="ListBullet"/>
        <w:numPr>
          <w:ilvl w:val="0"/>
          <w:numId w:val="0"/>
        </w:numPr>
        <w:ind w:left="360"/>
        <w:rPr>
          <w:rFonts w:cstheme="majorHAnsi"/>
          <w:b/>
          <w:bCs/>
          <w:lang w:val="en-IN"/>
        </w:rPr>
      </w:pPr>
    </w:p>
    <w:p w14:paraId="4F27ECC2" w14:textId="77777777" w:rsidR="00820A79" w:rsidRDefault="00820A79" w:rsidP="00820A79">
      <w:pPr>
        <w:pStyle w:val="ListBullet"/>
        <w:numPr>
          <w:ilvl w:val="0"/>
          <w:numId w:val="0"/>
        </w:numPr>
        <w:ind w:left="360"/>
        <w:rPr>
          <w:rFonts w:cstheme="majorHAnsi"/>
          <w:b/>
          <w:bCs/>
          <w:lang w:val="en-IN"/>
        </w:rPr>
      </w:pPr>
    </w:p>
    <w:p w14:paraId="65C7BEE8" w14:textId="77777777" w:rsidR="00820A79" w:rsidRDefault="00820A79" w:rsidP="00820A79">
      <w:pPr>
        <w:pStyle w:val="ListBullet"/>
        <w:numPr>
          <w:ilvl w:val="0"/>
          <w:numId w:val="0"/>
        </w:numPr>
        <w:ind w:left="360"/>
        <w:rPr>
          <w:rFonts w:cstheme="majorHAnsi"/>
          <w:b/>
          <w:bCs/>
          <w:lang w:val="en-IN"/>
        </w:rPr>
      </w:pPr>
    </w:p>
    <w:p w14:paraId="4C2D7405" w14:textId="16AE6C1C" w:rsidR="00820A79" w:rsidRPr="00820A79" w:rsidRDefault="00820A79" w:rsidP="00820A79">
      <w:pPr>
        <w:pStyle w:val="ListBullet"/>
        <w:numPr>
          <w:ilvl w:val="0"/>
          <w:numId w:val="0"/>
        </w:numPr>
        <w:rPr>
          <w:rFonts w:asciiTheme="majorHAnsi" w:hAnsiTheme="majorHAnsi" w:cstheme="majorHAnsi"/>
          <w:b/>
          <w:bCs/>
          <w:sz w:val="28"/>
          <w:szCs w:val="28"/>
          <w:lang w:val="en-IN"/>
        </w:rPr>
      </w:pPr>
      <w:r w:rsidRPr="00820A79">
        <w:rPr>
          <w:rFonts w:asciiTheme="majorHAnsi" w:hAnsiTheme="majorHAnsi" w:cstheme="majorHAnsi"/>
          <w:b/>
          <w:bCs/>
          <w:sz w:val="28"/>
          <w:szCs w:val="28"/>
          <w:lang w:val="en-IN"/>
        </w:rPr>
        <w:lastRenderedPageBreak/>
        <w:t>Uniqueness</w:t>
      </w:r>
    </w:p>
    <w:p w14:paraId="5E3126B8" w14:textId="09DA7624" w:rsidR="00820A79" w:rsidRPr="00820A79" w:rsidRDefault="00820A79" w:rsidP="00820A79">
      <w:pPr>
        <w:pStyle w:val="ListBullet"/>
        <w:rPr>
          <w:rFonts w:cstheme="majorHAnsi"/>
          <w:b/>
          <w:bCs/>
          <w:lang w:val="en-IN"/>
        </w:rPr>
      </w:pPr>
      <w:r w:rsidRPr="00820A79">
        <w:rPr>
          <w:rFonts w:cstheme="majorHAnsi"/>
          <w:b/>
          <w:bCs/>
          <w:lang w:val="en-IN"/>
        </w:rPr>
        <w:t xml:space="preserve">  Integrated fitness solution combining real-time posture correction, exercise detection, and personalized workout plans.</w:t>
      </w:r>
    </w:p>
    <w:p w14:paraId="1EA74D58" w14:textId="1CF2F6B5" w:rsidR="00820A79" w:rsidRPr="00820A79" w:rsidRDefault="00820A79" w:rsidP="00820A79">
      <w:pPr>
        <w:pStyle w:val="ListBullet"/>
        <w:rPr>
          <w:rFonts w:cstheme="majorHAnsi"/>
          <w:b/>
          <w:bCs/>
          <w:lang w:val="en-IN"/>
        </w:rPr>
      </w:pPr>
      <w:r w:rsidRPr="00820A79">
        <w:rPr>
          <w:rFonts w:cstheme="majorHAnsi"/>
          <w:b/>
          <w:bCs/>
          <w:lang w:val="en-IN"/>
        </w:rPr>
        <w:t xml:space="preserve">  AI-powered instant feedback using computer vision to reduce injury risk.</w:t>
      </w:r>
    </w:p>
    <w:p w14:paraId="134EDD0C" w14:textId="2FEF3700" w:rsidR="00820A79" w:rsidRPr="00820A79" w:rsidRDefault="00820A79" w:rsidP="00820A79">
      <w:pPr>
        <w:pStyle w:val="ListBullet"/>
        <w:rPr>
          <w:rFonts w:cstheme="majorHAnsi"/>
          <w:b/>
          <w:bCs/>
          <w:lang w:val="en-IN"/>
        </w:rPr>
      </w:pPr>
      <w:r w:rsidRPr="00820A79">
        <w:rPr>
          <w:rFonts w:cstheme="majorHAnsi"/>
          <w:b/>
          <w:bCs/>
          <w:lang w:val="en-IN"/>
        </w:rPr>
        <w:t xml:space="preserve">  Adaptive difficulty adjustment based on the user’s progress and performance.</w:t>
      </w:r>
    </w:p>
    <w:p w14:paraId="5382D20D" w14:textId="071DCC27" w:rsidR="00820A79" w:rsidRPr="00820A79" w:rsidRDefault="00820A79" w:rsidP="00820A79">
      <w:pPr>
        <w:pStyle w:val="ListBullet"/>
        <w:rPr>
          <w:rFonts w:cstheme="majorHAnsi"/>
          <w:b/>
          <w:bCs/>
          <w:lang w:val="en-IN"/>
        </w:rPr>
      </w:pPr>
      <w:r w:rsidRPr="00820A79">
        <w:rPr>
          <w:rFonts w:cstheme="majorHAnsi"/>
          <w:b/>
          <w:bCs/>
          <w:lang w:val="en-IN"/>
        </w:rPr>
        <w:t xml:space="preserve">  Detailed performance tracking including form quality, calories burned, and progress trends.</w:t>
      </w:r>
    </w:p>
    <w:p w14:paraId="5CC11B81" w14:textId="79E4695D" w:rsidR="00820A79" w:rsidRPr="00820A79" w:rsidRDefault="00820A79" w:rsidP="00820A79">
      <w:pPr>
        <w:pStyle w:val="ListBullet"/>
        <w:rPr>
          <w:rFonts w:cstheme="majorHAnsi"/>
          <w:b/>
          <w:bCs/>
          <w:lang w:val="en-IN"/>
        </w:rPr>
      </w:pPr>
      <w:r w:rsidRPr="00820A79">
        <w:rPr>
          <w:rFonts w:cstheme="majorHAnsi"/>
          <w:b/>
          <w:bCs/>
          <w:lang w:val="en-IN"/>
        </w:rPr>
        <w:t xml:space="preserve"> Accessible anytime, anywhere via web or mobile interface for home or gym workouts.</w:t>
      </w:r>
    </w:p>
    <w:p w14:paraId="77491B72" w14:textId="4AAB0447" w:rsidR="00820A79" w:rsidRPr="00820A79" w:rsidRDefault="00820A79" w:rsidP="00820A79">
      <w:pPr>
        <w:pStyle w:val="ListBullet"/>
        <w:rPr>
          <w:rFonts w:cstheme="majorHAnsi"/>
          <w:b/>
          <w:bCs/>
          <w:lang w:val="en-IN"/>
        </w:rPr>
      </w:pPr>
      <w:r w:rsidRPr="00820A79">
        <w:rPr>
          <w:rFonts w:cstheme="majorHAnsi"/>
          <w:b/>
          <w:bCs/>
          <w:lang w:val="en-IN"/>
        </w:rPr>
        <w:t xml:space="preserve">  Cost-effective alternative to professional personal training services.</w:t>
      </w:r>
    </w:p>
    <w:p w14:paraId="4AAEE0B8" w14:textId="1DCFFC6D" w:rsidR="00820A79" w:rsidRPr="00820A79" w:rsidRDefault="00820A79" w:rsidP="00820A79">
      <w:pPr>
        <w:pStyle w:val="ListBullet"/>
        <w:rPr>
          <w:rFonts w:cstheme="majorHAnsi"/>
          <w:b/>
          <w:bCs/>
          <w:lang w:val="en-IN"/>
        </w:rPr>
      </w:pPr>
      <w:r w:rsidRPr="00820A79">
        <w:rPr>
          <w:rFonts w:cstheme="majorHAnsi"/>
          <w:b/>
          <w:bCs/>
          <w:lang w:val="en-IN"/>
        </w:rPr>
        <w:t xml:space="preserve">  Secure and scalable data storage supporting both local and cloud-based options.</w:t>
      </w:r>
    </w:p>
    <w:p w14:paraId="50B5A1D9" w14:textId="77777777" w:rsidR="00820A79" w:rsidRPr="002B6741" w:rsidRDefault="00820A79" w:rsidP="00820A79">
      <w:pPr>
        <w:pStyle w:val="ListBullet"/>
        <w:numPr>
          <w:ilvl w:val="0"/>
          <w:numId w:val="0"/>
        </w:numPr>
        <w:rPr>
          <w:rFonts w:cstheme="majorHAnsi"/>
          <w:b/>
          <w:bCs/>
          <w:lang w:val="en-IN"/>
        </w:rPr>
      </w:pPr>
    </w:p>
    <w:p w14:paraId="6EBF4809" w14:textId="57F9897E" w:rsidR="003135A1" w:rsidRPr="001167D5"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Future Enhancements</w:t>
      </w:r>
    </w:p>
    <w:p w14:paraId="3B3B64C6" w14:textId="77777777" w:rsidR="003135A1" w:rsidRDefault="00000000">
      <w:pPr>
        <w:pStyle w:val="ListBullet"/>
      </w:pPr>
      <w:r>
        <w:t>AR Overlays: Display ideal posture overlays during workouts.</w:t>
      </w:r>
    </w:p>
    <w:p w14:paraId="7095E228" w14:textId="77777777" w:rsidR="003135A1" w:rsidRDefault="00000000">
      <w:pPr>
        <w:pStyle w:val="ListBullet"/>
      </w:pPr>
      <w:r>
        <w:t>Integration: Sync with smartwatches and fitness trackers.</w:t>
      </w:r>
    </w:p>
    <w:p w14:paraId="41121DC1" w14:textId="77777777" w:rsidR="003135A1" w:rsidRDefault="00000000">
      <w:pPr>
        <w:pStyle w:val="ListBullet"/>
      </w:pPr>
      <w:r>
        <w:t>Voice Coaching: Use NLP for conversational interaction and motivation.</w:t>
      </w:r>
    </w:p>
    <w:p w14:paraId="6F0C4D74" w14:textId="77777777" w:rsidR="003135A1" w:rsidRDefault="00000000">
      <w:pPr>
        <w:pStyle w:val="ListBullet"/>
      </w:pPr>
      <w:r>
        <w:t>Reinforcement Learning: Adapt workout plans automatically based on user performance.</w:t>
      </w:r>
    </w:p>
    <w:p w14:paraId="6CEF3A41" w14:textId="77777777" w:rsidR="00820A79" w:rsidRDefault="001167D5" w:rsidP="001167D5">
      <w:pPr>
        <w:pStyle w:val="NoSpacing"/>
        <w:rPr>
          <w:rFonts w:asciiTheme="majorHAnsi" w:hAnsiTheme="majorHAnsi" w:cstheme="majorHAnsi"/>
          <w:b/>
          <w:bCs/>
          <w:sz w:val="28"/>
          <w:szCs w:val="28"/>
        </w:rPr>
      </w:pPr>
      <w:r w:rsidRPr="001167D5">
        <w:rPr>
          <w:rFonts w:asciiTheme="majorHAnsi" w:hAnsiTheme="majorHAnsi" w:cstheme="majorHAnsi"/>
          <w:b/>
          <w:bCs/>
          <w:sz w:val="28"/>
          <w:szCs w:val="28"/>
        </w:rPr>
        <w:t>Conclusion</w:t>
      </w:r>
    </w:p>
    <w:p w14:paraId="5847B46E" w14:textId="09038FC1" w:rsidR="001167D5" w:rsidRDefault="00820A79">
      <w:r w:rsidRPr="00820A79">
        <w:t>The AI-Based Gym Coach provides an innovative, cost-effective, and accessible solution for improving fitness training experiences. By combining computer vision, machine learning, and personalized analytics, it delivers real-time posture correction, automatic exercise tracking, and tailored workout plans that adapt to the user’s progress. This not only enhances workout efficiency but also reduces the risk of injuries, making professional-level guidance available to anyone, anywhere. With its scalability, secure data handling, and potential for future enhancements such as AR overlays and smartwatch integration, the AI Gym Coach has the capability to transform personal fitness into a smarter, safer, and more engaging experience.</w:t>
      </w:r>
    </w:p>
    <w:p w14:paraId="57C7F6D2" w14:textId="77777777" w:rsidR="00E41445" w:rsidRPr="0011689D" w:rsidRDefault="001167D5" w:rsidP="00E41445">
      <w:pPr>
        <w:pStyle w:val="NoSpacing"/>
        <w:rPr>
          <w:rFonts w:asciiTheme="majorHAnsi" w:hAnsiTheme="majorHAnsi" w:cstheme="majorHAnsi"/>
          <w:b/>
          <w:bCs/>
          <w:sz w:val="28"/>
          <w:szCs w:val="28"/>
          <w:lang w:val="en-IN"/>
        </w:rPr>
      </w:pPr>
      <w:r w:rsidRPr="0011689D">
        <w:rPr>
          <w:rFonts w:asciiTheme="majorHAnsi" w:hAnsiTheme="majorHAnsi" w:cstheme="majorHAnsi"/>
          <w:b/>
          <w:bCs/>
          <w:sz w:val="28"/>
          <w:szCs w:val="28"/>
          <w:lang w:val="en-IN"/>
        </w:rPr>
        <w:t>Guide:</w:t>
      </w:r>
    </w:p>
    <w:p w14:paraId="05DF8EDF" w14:textId="4CA1019E" w:rsidR="001167D5" w:rsidRPr="00E41445" w:rsidRDefault="001167D5" w:rsidP="00E41445">
      <w:pPr>
        <w:pStyle w:val="NoSpacing"/>
        <w:rPr>
          <w:rFonts w:asciiTheme="majorHAnsi" w:hAnsiTheme="majorHAnsi" w:cstheme="majorHAnsi"/>
          <w:b/>
          <w:bCs/>
          <w:sz w:val="28"/>
          <w:szCs w:val="28"/>
          <w:lang w:val="en-IN"/>
        </w:rPr>
      </w:pPr>
      <w:r w:rsidRPr="001167D5">
        <w:rPr>
          <w:lang w:val="en-IN"/>
        </w:rPr>
        <w:t>Dr. S Mohana,</w:t>
      </w:r>
      <w:r w:rsidRPr="001167D5">
        <w:rPr>
          <w:lang w:val="en-IN"/>
        </w:rPr>
        <w:t xml:space="preserve"> </w:t>
      </w:r>
      <w:r w:rsidRPr="001167D5">
        <w:rPr>
          <w:lang w:val="en-IN"/>
        </w:rPr>
        <w:t>Department of CSE,</w:t>
      </w:r>
    </w:p>
    <w:p w14:paraId="5B31A430" w14:textId="0D4AB3C7" w:rsidR="001167D5" w:rsidRDefault="001167D5" w:rsidP="001167D5">
      <w:pPr>
        <w:pStyle w:val="NoSpacing"/>
        <w:rPr>
          <w:lang w:val="en-IN"/>
        </w:rPr>
      </w:pPr>
      <w:r w:rsidRPr="001167D5">
        <w:rPr>
          <w:lang w:val="en-IN"/>
        </w:rPr>
        <w:t>Saranathan College Of Engineering.</w:t>
      </w:r>
    </w:p>
    <w:p w14:paraId="128ABDE7" w14:textId="77777777" w:rsidR="00820A79" w:rsidRPr="001167D5" w:rsidRDefault="00820A79" w:rsidP="001167D5">
      <w:pPr>
        <w:pStyle w:val="NoSpacing"/>
        <w:rPr>
          <w:lang w:val="en-IN"/>
        </w:rPr>
      </w:pPr>
    </w:p>
    <w:p w14:paraId="476C3468" w14:textId="575B5AFA" w:rsidR="001167D5" w:rsidRDefault="001167D5" w:rsidP="001167D5">
      <w:pPr>
        <w:pStyle w:val="NoSpacing"/>
        <w:rPr>
          <w:rFonts w:asciiTheme="majorHAnsi" w:hAnsiTheme="majorHAnsi" w:cstheme="majorHAnsi"/>
          <w:b/>
          <w:bCs/>
          <w:sz w:val="28"/>
          <w:szCs w:val="28"/>
          <w:lang w:val="en-IN"/>
        </w:rPr>
      </w:pPr>
      <w:r w:rsidRPr="001167D5">
        <w:rPr>
          <w:rFonts w:asciiTheme="majorHAnsi" w:hAnsiTheme="majorHAnsi" w:cstheme="majorHAnsi"/>
          <w:b/>
          <w:bCs/>
          <w:sz w:val="28"/>
          <w:szCs w:val="28"/>
          <w:lang w:val="en-IN"/>
        </w:rPr>
        <w:t>Team Members:</w:t>
      </w:r>
    </w:p>
    <w:p w14:paraId="12FD291D" w14:textId="70CDBB9F" w:rsidR="001167D5" w:rsidRPr="001167D5" w:rsidRDefault="001167D5" w:rsidP="001167D5">
      <w:pPr>
        <w:pStyle w:val="NoSpacing"/>
        <w:rPr>
          <w:rFonts w:asciiTheme="majorHAnsi" w:hAnsiTheme="majorHAnsi" w:cstheme="majorHAnsi"/>
          <w:sz w:val="24"/>
          <w:szCs w:val="24"/>
          <w:lang w:val="en-IN"/>
        </w:rPr>
      </w:pPr>
      <w:r w:rsidRPr="001167D5">
        <w:rPr>
          <w:rFonts w:asciiTheme="majorHAnsi" w:hAnsiTheme="majorHAnsi" w:cstheme="majorHAnsi"/>
          <w:sz w:val="24"/>
          <w:szCs w:val="24"/>
          <w:lang w:val="en-IN"/>
        </w:rPr>
        <w:t>Department of Computer Science and Engineering</w:t>
      </w:r>
    </w:p>
    <w:p w14:paraId="51ABC1A4" w14:textId="380EE6EB" w:rsidR="001167D5" w:rsidRPr="001167D5" w:rsidRDefault="001167D5" w:rsidP="001167D5">
      <w:pPr>
        <w:pStyle w:val="NoSpacing"/>
        <w:rPr>
          <w:rFonts w:cstheme="majorHAnsi"/>
          <w:lang w:val="en-IN"/>
        </w:rPr>
      </w:pPr>
      <w:r w:rsidRPr="001167D5">
        <w:rPr>
          <w:rFonts w:cstheme="majorHAnsi"/>
          <w:lang w:val="en-IN"/>
        </w:rPr>
        <w:t xml:space="preserve">Roshan </w:t>
      </w:r>
      <w:proofErr w:type="spellStart"/>
      <w:r w:rsidRPr="001167D5">
        <w:rPr>
          <w:rFonts w:cstheme="majorHAnsi"/>
          <w:lang w:val="en-IN"/>
        </w:rPr>
        <w:t>Roors</w:t>
      </w:r>
      <w:proofErr w:type="spellEnd"/>
      <w:r w:rsidRPr="001167D5">
        <w:rPr>
          <w:rFonts w:cstheme="majorHAnsi"/>
          <w:lang w:val="en-IN"/>
        </w:rPr>
        <w:t xml:space="preserve"> A</w:t>
      </w:r>
    </w:p>
    <w:p w14:paraId="3A1EDCF9" w14:textId="609B2B03" w:rsidR="001167D5" w:rsidRPr="001167D5" w:rsidRDefault="001167D5" w:rsidP="001167D5">
      <w:pPr>
        <w:pStyle w:val="NoSpacing"/>
        <w:rPr>
          <w:rFonts w:cstheme="majorHAnsi"/>
          <w:lang w:val="en-IN"/>
        </w:rPr>
      </w:pPr>
      <w:proofErr w:type="spellStart"/>
      <w:r w:rsidRPr="001167D5">
        <w:rPr>
          <w:rFonts w:cstheme="majorHAnsi"/>
          <w:lang w:val="en-IN"/>
        </w:rPr>
        <w:t>Sagetdheyan</w:t>
      </w:r>
      <w:proofErr w:type="spellEnd"/>
      <w:r w:rsidRPr="001167D5">
        <w:rPr>
          <w:rFonts w:cstheme="majorHAnsi"/>
          <w:lang w:val="en-IN"/>
        </w:rPr>
        <w:t xml:space="preserve"> J S</w:t>
      </w:r>
    </w:p>
    <w:p w14:paraId="6A4D682D" w14:textId="1019A47C" w:rsidR="001167D5" w:rsidRPr="001167D5" w:rsidRDefault="001167D5" w:rsidP="001167D5">
      <w:pPr>
        <w:pStyle w:val="NoSpacing"/>
        <w:rPr>
          <w:rFonts w:cstheme="majorHAnsi"/>
          <w:lang w:val="en-IN"/>
        </w:rPr>
      </w:pPr>
      <w:r w:rsidRPr="001167D5">
        <w:rPr>
          <w:rFonts w:cstheme="majorHAnsi"/>
          <w:lang w:val="en-IN"/>
        </w:rPr>
        <w:t>Suhail Ahmed S</w:t>
      </w:r>
    </w:p>
    <w:p w14:paraId="08979007" w14:textId="4AD01D79" w:rsidR="001167D5" w:rsidRPr="001167D5" w:rsidRDefault="001167D5" w:rsidP="001167D5">
      <w:pPr>
        <w:pStyle w:val="NoSpacing"/>
        <w:rPr>
          <w:rFonts w:cstheme="majorHAnsi"/>
          <w:lang w:val="en-IN"/>
        </w:rPr>
      </w:pPr>
      <w:r w:rsidRPr="001167D5">
        <w:rPr>
          <w:rFonts w:cstheme="majorHAnsi"/>
          <w:lang w:val="en-IN"/>
        </w:rPr>
        <w:t>Siva Prakash R</w:t>
      </w:r>
    </w:p>
    <w:p w14:paraId="29C827B7" w14:textId="77777777" w:rsidR="001167D5" w:rsidRDefault="001167D5" w:rsidP="001167D5">
      <w:pPr>
        <w:pStyle w:val="NoSpacing"/>
        <w:rPr>
          <w:lang w:val="en-IN"/>
        </w:rPr>
      </w:pPr>
    </w:p>
    <w:p w14:paraId="235914FB" w14:textId="77777777" w:rsidR="001167D5" w:rsidRPr="001167D5" w:rsidRDefault="001167D5" w:rsidP="001167D5">
      <w:pPr>
        <w:rPr>
          <w:b/>
          <w:bCs/>
        </w:rPr>
      </w:pPr>
    </w:p>
    <w:sectPr w:rsidR="001167D5" w:rsidRPr="001167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59409">
    <w:abstractNumId w:val="8"/>
  </w:num>
  <w:num w:numId="2" w16cid:durableId="780950582">
    <w:abstractNumId w:val="6"/>
  </w:num>
  <w:num w:numId="3" w16cid:durableId="495001161">
    <w:abstractNumId w:val="5"/>
  </w:num>
  <w:num w:numId="4" w16cid:durableId="312411376">
    <w:abstractNumId w:val="4"/>
  </w:num>
  <w:num w:numId="5" w16cid:durableId="76943338">
    <w:abstractNumId w:val="7"/>
  </w:num>
  <w:num w:numId="6" w16cid:durableId="972177327">
    <w:abstractNumId w:val="3"/>
  </w:num>
  <w:num w:numId="7" w16cid:durableId="2069180182">
    <w:abstractNumId w:val="2"/>
  </w:num>
  <w:num w:numId="8" w16cid:durableId="1996757896">
    <w:abstractNumId w:val="1"/>
  </w:num>
  <w:num w:numId="9" w16cid:durableId="50563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7D5"/>
    <w:rsid w:val="0011689D"/>
    <w:rsid w:val="0015074B"/>
    <w:rsid w:val="0029639D"/>
    <w:rsid w:val="002B6741"/>
    <w:rsid w:val="003135A1"/>
    <w:rsid w:val="00326F90"/>
    <w:rsid w:val="00820A79"/>
    <w:rsid w:val="00AA1D8D"/>
    <w:rsid w:val="00B47730"/>
    <w:rsid w:val="00BA70F1"/>
    <w:rsid w:val="00CB0664"/>
    <w:rsid w:val="00E414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FA32C"/>
  <w14:defaultImageDpi w14:val="300"/>
  <w15:docId w15:val="{9230ED2E-EA9A-42B8-9530-09D7B36A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Suhail Ahmed</cp:lastModifiedBy>
  <cp:revision>3</cp:revision>
  <cp:lastPrinted>2025-08-14T01:56:00Z</cp:lastPrinted>
  <dcterms:created xsi:type="dcterms:W3CDTF">2013-12-23T23:15:00Z</dcterms:created>
  <dcterms:modified xsi:type="dcterms:W3CDTF">2025-08-14T01:57:00Z</dcterms:modified>
  <cp:category/>
</cp:coreProperties>
</file>